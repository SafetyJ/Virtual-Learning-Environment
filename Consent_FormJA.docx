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006F" w14:textId="77777777" w:rsidR="00E52DC9" w:rsidRDefault="00000000">
      <w:pPr>
        <w:pStyle w:val="Heading1"/>
      </w:pPr>
      <w:r>
        <w:t>Consent Form</w:t>
      </w:r>
    </w:p>
    <w:p w14:paraId="4BE984A1" w14:textId="77777777" w:rsidR="00E52DC9" w:rsidRDefault="00000000">
      <w:r>
        <w:t>Project Title: VR-Assisted Sign Language Learning</w:t>
      </w:r>
    </w:p>
    <w:p w14:paraId="5891FA51" w14:textId="77777777" w:rsidR="00E52DC9" w:rsidRDefault="00000000">
      <w:r>
        <w:t>Researcher: Alexander Dolby</w:t>
      </w:r>
    </w:p>
    <w:p w14:paraId="733CC97E" w14:textId="1069BBF5" w:rsidR="00E52DC9" w:rsidRDefault="009E609A">
      <w:r>
        <w:t>Please sign to confirm you agree to the following</w:t>
      </w:r>
    </w:p>
    <w:p w14:paraId="7E0ADF54" w14:textId="40E00511" w:rsidR="00E52DC9" w:rsidRDefault="00000000" w:rsidP="00E85CF2">
      <w:pPr>
        <w:pStyle w:val="ListParagraph"/>
        <w:numPr>
          <w:ilvl w:val="0"/>
          <w:numId w:val="10"/>
        </w:numPr>
      </w:pPr>
      <w:r>
        <w:t>I have read and understood the Participant Information Sheet.</w:t>
      </w:r>
    </w:p>
    <w:p w14:paraId="0226A3C3" w14:textId="7B5D56F3" w:rsidR="00E52DC9" w:rsidRDefault="00000000" w:rsidP="00E85CF2">
      <w:pPr>
        <w:pStyle w:val="ListParagraph"/>
        <w:numPr>
          <w:ilvl w:val="0"/>
          <w:numId w:val="10"/>
        </w:numPr>
      </w:pPr>
      <w:r>
        <w:t xml:space="preserve">I understand that my participation is </w:t>
      </w:r>
      <w:proofErr w:type="gramStart"/>
      <w:r>
        <w:t>voluntary</w:t>
      </w:r>
      <w:proofErr w:type="gramEnd"/>
      <w:r>
        <w:t xml:space="preserve"> and I can withdraw at any time.</w:t>
      </w:r>
    </w:p>
    <w:p w14:paraId="1F652843" w14:textId="285CF80D" w:rsidR="00E52DC9" w:rsidRDefault="00000000" w:rsidP="00E85CF2">
      <w:pPr>
        <w:pStyle w:val="ListParagraph"/>
        <w:numPr>
          <w:ilvl w:val="0"/>
          <w:numId w:val="10"/>
        </w:numPr>
      </w:pPr>
      <w:r>
        <w:t>I understand that no personal data is being collected.</w:t>
      </w:r>
    </w:p>
    <w:p w14:paraId="06C66391" w14:textId="4772841C" w:rsidR="00E52DC9" w:rsidRDefault="00000000" w:rsidP="00E85CF2">
      <w:pPr>
        <w:pStyle w:val="ListParagraph"/>
        <w:numPr>
          <w:ilvl w:val="0"/>
          <w:numId w:val="10"/>
        </w:numPr>
      </w:pPr>
      <w:r>
        <w:t>I agree to take part in this study.</w:t>
      </w:r>
    </w:p>
    <w:p w14:paraId="03E67843" w14:textId="2B664E07" w:rsidR="00E52DC9" w:rsidRDefault="00000000">
      <w:r>
        <w:br/>
        <w:t xml:space="preserve">Participant Signature: </w:t>
      </w:r>
      <w:r w:rsidR="00E85CF2">
        <w:t>JA</w:t>
      </w:r>
    </w:p>
    <w:p w14:paraId="3BA059DD" w14:textId="32F5E493" w:rsidR="00E52DC9" w:rsidRDefault="00000000">
      <w:r>
        <w:t xml:space="preserve">Date: </w:t>
      </w:r>
      <w:r w:rsidR="00E85CF2">
        <w:t>18/04/2025</w:t>
      </w:r>
    </w:p>
    <w:sectPr w:rsidR="00E52D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C456DA"/>
    <w:multiLevelType w:val="hybridMultilevel"/>
    <w:tmpl w:val="8894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43408">
    <w:abstractNumId w:val="8"/>
  </w:num>
  <w:num w:numId="2" w16cid:durableId="596520731">
    <w:abstractNumId w:val="6"/>
  </w:num>
  <w:num w:numId="3" w16cid:durableId="1079596039">
    <w:abstractNumId w:val="5"/>
  </w:num>
  <w:num w:numId="4" w16cid:durableId="2131364320">
    <w:abstractNumId w:val="4"/>
  </w:num>
  <w:num w:numId="5" w16cid:durableId="1756247757">
    <w:abstractNumId w:val="7"/>
  </w:num>
  <w:num w:numId="6" w16cid:durableId="521630665">
    <w:abstractNumId w:val="3"/>
  </w:num>
  <w:num w:numId="7" w16cid:durableId="1248730462">
    <w:abstractNumId w:val="2"/>
  </w:num>
  <w:num w:numId="8" w16cid:durableId="1143935988">
    <w:abstractNumId w:val="1"/>
  </w:num>
  <w:num w:numId="9" w16cid:durableId="132144041">
    <w:abstractNumId w:val="0"/>
  </w:num>
  <w:num w:numId="10" w16cid:durableId="21173619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08D"/>
    <w:rsid w:val="0029639D"/>
    <w:rsid w:val="00326F90"/>
    <w:rsid w:val="005707F6"/>
    <w:rsid w:val="009E609A"/>
    <w:rsid w:val="00AA1D8D"/>
    <w:rsid w:val="00B47730"/>
    <w:rsid w:val="00CB0664"/>
    <w:rsid w:val="00E52DC9"/>
    <w:rsid w:val="00E85C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61BA1"/>
  <w14:defaultImageDpi w14:val="300"/>
  <w15:docId w15:val="{05FD7681-2FE6-4563-966B-69E589EE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DOLBY (2308335)</cp:lastModifiedBy>
  <cp:revision>2</cp:revision>
  <dcterms:created xsi:type="dcterms:W3CDTF">2025-04-29T15:14:00Z</dcterms:created>
  <dcterms:modified xsi:type="dcterms:W3CDTF">2025-04-29T15:14:00Z</dcterms:modified>
  <cp:category/>
</cp:coreProperties>
</file>