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4446" w14:textId="77777777" w:rsidR="003E0AF5" w:rsidRDefault="00000000">
      <w:pPr>
        <w:pStyle w:val="Heading1"/>
      </w:pPr>
      <w:r>
        <w:t>Participant Information Sheet</w:t>
      </w:r>
    </w:p>
    <w:p w14:paraId="660CF59D" w14:textId="77777777" w:rsidR="003E0AF5" w:rsidRDefault="00000000">
      <w:r>
        <w:t>Project Title: VR-Assisted Sign Language Learning</w:t>
      </w:r>
    </w:p>
    <w:p w14:paraId="1A376D1E" w14:textId="77777777" w:rsidR="003E0AF5" w:rsidRDefault="00000000">
      <w:r>
        <w:t>Researcher: Alexander Dolby</w:t>
      </w:r>
    </w:p>
    <w:p w14:paraId="51F4D159" w14:textId="77777777" w:rsidR="003E0AF5" w:rsidRDefault="00000000">
      <w:r>
        <w:t>School: School of Computing, Engineering and Technology</w:t>
      </w:r>
    </w:p>
    <w:p w14:paraId="38102364" w14:textId="77777777" w:rsidR="003E0AF5" w:rsidRDefault="00000000">
      <w:r>
        <w:t>Institution: Robert Gordon University (RGU)</w:t>
      </w:r>
    </w:p>
    <w:p w14:paraId="5E2A87EC" w14:textId="77777777" w:rsidR="003E0AF5" w:rsidRDefault="00000000">
      <w:pPr>
        <w:pStyle w:val="Heading2"/>
      </w:pPr>
      <w:r>
        <w:t>Purpose of the Study:</w:t>
      </w:r>
    </w:p>
    <w:p w14:paraId="20AD4559" w14:textId="77777777" w:rsidR="003E0AF5" w:rsidRDefault="00000000">
      <w:r>
        <w:t>This study is part of an honours project that aims to explore whether virtual reality can be used as an effective tool for learning American Sign Language. You are invited to try a short VR experience and provide feedback.</w:t>
      </w:r>
    </w:p>
    <w:p w14:paraId="324A2E4A" w14:textId="77777777" w:rsidR="003E0AF5" w:rsidRDefault="00000000">
      <w:pPr>
        <w:pStyle w:val="Heading2"/>
      </w:pPr>
      <w:r>
        <w:t>What Will I Be Asked to Do?</w:t>
      </w:r>
    </w:p>
    <w:p w14:paraId="62DEA73F" w14:textId="77777777" w:rsidR="003E0AF5" w:rsidRDefault="00000000">
      <w:r>
        <w:t>- You will use a virtual learning environment designed in VRChat.</w:t>
      </w:r>
      <w:r>
        <w:br/>
        <w:t>- After the experience, you will be asked to answer a short questionnaire (based on the System Usability Scale) and a few additional questions.</w:t>
      </w:r>
      <w:r>
        <w:br/>
        <w:t>- The session will take approximately 10–15 minutes.</w:t>
      </w:r>
    </w:p>
    <w:p w14:paraId="12C2F7FA" w14:textId="77777777" w:rsidR="003E0AF5" w:rsidRDefault="00000000">
      <w:pPr>
        <w:pStyle w:val="Heading2"/>
      </w:pPr>
      <w:r>
        <w:t>Do I Have to Take Part?</w:t>
      </w:r>
    </w:p>
    <w:p w14:paraId="5CAFEE5C" w14:textId="77777777" w:rsidR="003E0AF5" w:rsidRDefault="00000000">
      <w:r>
        <w:t>- No, participation is entirely voluntary.</w:t>
      </w:r>
      <w:r>
        <w:br/>
        <w:t>- You may withdraw at any time without giving a reason, and you will not be penalised.</w:t>
      </w:r>
    </w:p>
    <w:p w14:paraId="645836A2" w14:textId="77777777" w:rsidR="003E0AF5" w:rsidRDefault="00000000">
      <w:pPr>
        <w:pStyle w:val="Heading2"/>
      </w:pPr>
      <w:r>
        <w:t>Will My Data Be Confidential?</w:t>
      </w:r>
    </w:p>
    <w:p w14:paraId="2734BE51" w14:textId="77777777" w:rsidR="003E0AF5" w:rsidRDefault="00000000">
      <w:r>
        <w:t>- No personal data will be collected.</w:t>
      </w:r>
      <w:r>
        <w:br/>
        <w:t>- All feedback will be anonymised and used only for academic purposes within this project.</w:t>
      </w:r>
    </w:p>
    <w:p w14:paraId="2D75FE9F" w14:textId="77777777" w:rsidR="003E0AF5" w:rsidRDefault="00000000">
      <w:pPr>
        <w:pStyle w:val="Heading2"/>
      </w:pPr>
      <w:r>
        <w:t>Risks and Benefits:</w:t>
      </w:r>
    </w:p>
    <w:p w14:paraId="22B5E165" w14:textId="77777777" w:rsidR="003E0AF5" w:rsidRDefault="00000000">
      <w:r>
        <w:t>- There are no known risks associated with this study.</w:t>
      </w:r>
      <w:r>
        <w:br/>
        <w:t>- You may find the experience enjoyable and gain insight into new learning technologies.</w:t>
      </w:r>
    </w:p>
    <w:p w14:paraId="3694AC0B" w14:textId="77777777" w:rsidR="003E0AF5" w:rsidRDefault="00000000">
      <w:pPr>
        <w:pStyle w:val="Heading2"/>
      </w:pPr>
      <w:r>
        <w:t>Contact:</w:t>
      </w:r>
    </w:p>
    <w:p w14:paraId="0098FF5C" w14:textId="555CC81C" w:rsidR="003E0AF5" w:rsidRDefault="00000000">
      <w:r>
        <w:t>If you have any questions, please contact:</w:t>
      </w:r>
      <w:r>
        <w:br/>
        <w:t>Alexander Dolby – [</w:t>
      </w:r>
      <w:r w:rsidR="00DE1EF3">
        <w:t>2308335@rgu.ac.uk</w:t>
      </w:r>
      <w:r>
        <w:t>]</w:t>
      </w:r>
      <w:r>
        <w:br/>
      </w:r>
    </w:p>
    <w:sectPr w:rsidR="003E0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926328">
    <w:abstractNumId w:val="8"/>
  </w:num>
  <w:num w:numId="2" w16cid:durableId="918831068">
    <w:abstractNumId w:val="6"/>
  </w:num>
  <w:num w:numId="3" w16cid:durableId="841504036">
    <w:abstractNumId w:val="5"/>
  </w:num>
  <w:num w:numId="4" w16cid:durableId="1161122108">
    <w:abstractNumId w:val="4"/>
  </w:num>
  <w:num w:numId="5" w16cid:durableId="1166673366">
    <w:abstractNumId w:val="7"/>
  </w:num>
  <w:num w:numId="6" w16cid:durableId="1789932027">
    <w:abstractNumId w:val="3"/>
  </w:num>
  <w:num w:numId="7" w16cid:durableId="2000385003">
    <w:abstractNumId w:val="2"/>
  </w:num>
  <w:num w:numId="8" w16cid:durableId="1954556669">
    <w:abstractNumId w:val="1"/>
  </w:num>
  <w:num w:numId="9" w16cid:durableId="139041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08D"/>
    <w:rsid w:val="0029639D"/>
    <w:rsid w:val="00326F90"/>
    <w:rsid w:val="003E0AF5"/>
    <w:rsid w:val="00AA1D8D"/>
    <w:rsid w:val="00B47730"/>
    <w:rsid w:val="00CB0664"/>
    <w:rsid w:val="00DE1E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E1BD1"/>
  <w14:defaultImageDpi w14:val="300"/>
  <w15:docId w15:val="{05FD7681-2FE6-4563-966B-69E589EE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DOLBY (2308335)</cp:lastModifiedBy>
  <cp:revision>2</cp:revision>
  <dcterms:created xsi:type="dcterms:W3CDTF">2013-12-23T23:15:00Z</dcterms:created>
  <dcterms:modified xsi:type="dcterms:W3CDTF">2025-04-29T15:12:00Z</dcterms:modified>
  <cp:category/>
</cp:coreProperties>
</file>