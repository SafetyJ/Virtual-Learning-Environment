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 xml:space="preserve">I understand that my participation is </w:t>
      </w:r>
      <w:proofErr w:type="gramStart"/>
      <w:r>
        <w:t>voluntary</w:t>
      </w:r>
      <w:proofErr w:type="gramEnd"/>
      <w:r>
        <w:t xml:space="preserve">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20E8EA69" w:rsidR="00E52DC9" w:rsidRDefault="00000000">
      <w:r>
        <w:br/>
        <w:t xml:space="preserve">Participant Signature: </w:t>
      </w:r>
      <w:r w:rsidR="004E2535">
        <w:t>Daniel</w:t>
      </w:r>
    </w:p>
    <w:p w14:paraId="3BA059DD" w14:textId="6C1A5002" w:rsidR="00E52DC9" w:rsidRDefault="00000000">
      <w:r>
        <w:t xml:space="preserve">Date: </w:t>
      </w:r>
      <w:r w:rsidR="004E2535">
        <w:t>22</w:t>
      </w:r>
      <w:r w:rsidR="00E85CF2">
        <w:t>/04/2025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8A6"/>
    <w:rsid w:val="001F782D"/>
    <w:rsid w:val="0027008D"/>
    <w:rsid w:val="0029639D"/>
    <w:rsid w:val="00326F90"/>
    <w:rsid w:val="004E2535"/>
    <w:rsid w:val="005707F6"/>
    <w:rsid w:val="009E609A"/>
    <w:rsid w:val="00AA1D8D"/>
    <w:rsid w:val="00B47730"/>
    <w:rsid w:val="00CB0664"/>
    <w:rsid w:val="00D739F3"/>
    <w:rsid w:val="00E52DC9"/>
    <w:rsid w:val="00E85CF2"/>
    <w:rsid w:val="00FC693F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2</cp:revision>
  <dcterms:created xsi:type="dcterms:W3CDTF">2025-04-29T15:16:00Z</dcterms:created>
  <dcterms:modified xsi:type="dcterms:W3CDTF">2025-04-29T15:16:00Z</dcterms:modified>
  <cp:category/>
</cp:coreProperties>
</file>